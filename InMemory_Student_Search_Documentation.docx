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B5C55" w14:textId="0DA6E603" w:rsidR="007D6B8E" w:rsidRDefault="007D6B8E">
      <w:pPr>
        <w:pStyle w:val="Heading1"/>
      </w:pPr>
      <w:r>
        <w:t>AXIEVA PROJECT</w:t>
      </w:r>
    </w:p>
    <w:p w14:paraId="21884B60" w14:textId="6C79616C" w:rsidR="007D22DA" w:rsidRDefault="00000000">
      <w:pPr>
        <w:pStyle w:val="Heading1"/>
      </w:pPr>
      <w:r>
        <w:t>In-Memory Student Search - Project Documentation</w:t>
      </w:r>
    </w:p>
    <w:p w14:paraId="0EACFEA4" w14:textId="0EF701C6" w:rsidR="00AA381E" w:rsidRPr="00AA381E" w:rsidRDefault="00AA381E" w:rsidP="00AA381E">
      <w:pPr>
        <w:pStyle w:val="Heading2"/>
        <w:numPr>
          <w:ilvl w:val="0"/>
          <w:numId w:val="12"/>
        </w:numPr>
        <w:ind w:left="360"/>
      </w:pPr>
      <w:r>
        <w:t>Problem Statement</w:t>
      </w:r>
    </w:p>
    <w:p w14:paraId="24BD61FC" w14:textId="6932946A" w:rsidR="00AA381E" w:rsidRPr="00AA381E" w:rsidRDefault="00AA381E" w:rsidP="00AA381E">
      <w:r w:rsidRPr="006B7E73">
        <w:t>Design and implement a Spring Boot-based RESTful service that reads a large dataset (in CSV format) containing student details, stores the data in memory, creates an index based on student names to optimize search operations, and exposes APIs to create the index and search for students by name.</w:t>
      </w:r>
    </w:p>
    <w:p w14:paraId="04C06DA2" w14:textId="77777777" w:rsidR="007D22DA" w:rsidRDefault="00000000">
      <w:pPr>
        <w:pStyle w:val="Heading2"/>
      </w:pPr>
      <w:r>
        <w:t>1. Introduction</w:t>
      </w:r>
    </w:p>
    <w:p w14:paraId="653A8577" w14:textId="77777777" w:rsidR="007D22DA" w:rsidRDefault="00000000">
      <w:r>
        <w:t>The In-Memory Student Search project is a high-performance search system built using Spring Boot. It loads student data from a CSV file into memory, builds an index for fast lookups, and provides REST APIs to search for students by exact name or prefix. The project demonstrates both linear and index-based searching, with optional multi-threaded CSV parsing.</w:t>
      </w:r>
    </w:p>
    <w:p w14:paraId="111F071E" w14:textId="77777777" w:rsidR="007D22DA" w:rsidRDefault="00000000">
      <w:pPr>
        <w:pStyle w:val="Heading2"/>
      </w:pPr>
      <w:r>
        <w:t>2. Architecture</w:t>
      </w:r>
    </w:p>
    <w:p w14:paraId="6E60B80D" w14:textId="7F353AF9" w:rsidR="007D22DA" w:rsidRDefault="00000000">
      <w:r>
        <w:t>The system follows a simple layered architecture:</w:t>
      </w:r>
      <w:r>
        <w:br/>
        <w:t>- Controller Layer: Handles HTTP requests and maps them to service methods.</w:t>
      </w:r>
      <w:r>
        <w:br/>
        <w:t>- Service Layer: Contains the business logic for loading, indexing, and searching student data.</w:t>
      </w:r>
      <w:r>
        <w:br/>
        <w:t>- Model Layer: Defines the Student entity used for data storage.</w:t>
      </w:r>
      <w:r>
        <w:br/>
        <w:t xml:space="preserve">- Indexing: Uses a </w:t>
      </w:r>
      <w:proofErr w:type="spellStart"/>
      <w:r>
        <w:t>ConcurrentHashMap</w:t>
      </w:r>
      <w:proofErr w:type="spellEnd"/>
      <w:r>
        <w:t xml:space="preserve"> to store lowercase student names as keys for fast retrieval.</w:t>
      </w:r>
      <w:r>
        <w:br/>
        <w:t>- Parallel Processing: Utilizes Java ForkJoinPool for multi-threaded CSV parsing.</w:t>
      </w:r>
      <w:r>
        <w:br/>
      </w:r>
    </w:p>
    <w:p w14:paraId="0F81C6BB" w14:textId="77777777" w:rsidR="007D22DA" w:rsidRDefault="00000000">
      <w:pPr>
        <w:pStyle w:val="Heading2"/>
      </w:pPr>
      <w:r>
        <w:t>3. Project Structure</w:t>
      </w:r>
    </w:p>
    <w:p w14:paraId="00B1BF17" w14:textId="2198052C" w:rsidR="007D22DA" w:rsidRDefault="00000000">
      <w:r>
        <w:br/>
        <w:t>student-search-inmemory/</w:t>
      </w:r>
      <w:r>
        <w:br/>
        <w:t xml:space="preserve">  ├── src/main/java/com/example/inmemory/controller</w:t>
      </w:r>
      <w:r>
        <w:br/>
        <w:t xml:space="preserve">  ├── src/main/java/com/example/inmemory/service</w:t>
      </w:r>
      <w:r>
        <w:br/>
        <w:t xml:space="preserve">  ├── src/main/java/com/example/inmemory/model</w:t>
      </w:r>
      <w:r>
        <w:br/>
        <w:t xml:space="preserve">  ├── src/main/resources/students.csv</w:t>
      </w:r>
      <w:r>
        <w:br/>
        <w:t xml:space="preserve">  └── pom.xml</w:t>
      </w:r>
      <w:r>
        <w:br/>
      </w:r>
    </w:p>
    <w:p w14:paraId="3DFC8FF3" w14:textId="77777777" w:rsidR="007D22DA" w:rsidRDefault="00000000">
      <w:pPr>
        <w:pStyle w:val="Heading2"/>
      </w:pPr>
      <w:r>
        <w:t>4. Dataset</w:t>
      </w:r>
    </w:p>
    <w:p w14:paraId="1D2B38C5" w14:textId="5D145123" w:rsidR="007D22DA" w:rsidRDefault="00000000">
      <w:r>
        <w:t>The dataset is provided as a CSV file (`students.csv`) with the following columns</w:t>
      </w:r>
      <w:r w:rsidR="00AA381E">
        <w:t xml:space="preserve"> generated using python script using random </w:t>
      </w:r>
      <w:proofErr w:type="spellStart"/>
      <w:r w:rsidR="00AA381E">
        <w:t>madule</w:t>
      </w:r>
      <w:proofErr w:type="spellEnd"/>
      <w:r>
        <w:t>:</w:t>
      </w:r>
      <w:r>
        <w:br/>
      </w:r>
      <w:r>
        <w:lastRenderedPageBreak/>
        <w:t>ID, Name, Age, Class, Grade.</w:t>
      </w:r>
      <w:r>
        <w:br/>
        <w:t>Example row: `1, Grace Patel, 16, 10A, A`.</w:t>
      </w:r>
      <w:r>
        <w:br/>
        <w:t>The system can also load CSV files from an absolute path provided by the user.</w:t>
      </w:r>
    </w:p>
    <w:p w14:paraId="1E2D9431" w14:textId="77777777" w:rsidR="007D22DA" w:rsidRDefault="00000000">
      <w:pPr>
        <w:pStyle w:val="Heading2"/>
      </w:pPr>
      <w:r>
        <w:t>5. Algorithms Used for Searching</w:t>
      </w:r>
    </w:p>
    <w:p w14:paraId="559ADF3C" w14:textId="7058F7A5" w:rsidR="007D22DA" w:rsidRDefault="00000000">
      <w:r>
        <w:t xml:space="preserve">- </w:t>
      </w:r>
      <w:r w:rsidRPr="00AA381E">
        <w:rPr>
          <w:b/>
          <w:bCs/>
        </w:rPr>
        <w:t>Linear Search</w:t>
      </w:r>
      <w:r>
        <w:t>: Iterates through the entire list of students to find matches (O(n) time complexity).</w:t>
      </w:r>
      <w:r>
        <w:br/>
      </w:r>
      <w:r w:rsidRPr="00AA381E">
        <w:rPr>
          <w:b/>
          <w:bCs/>
        </w:rPr>
        <w:t>- Index Search</w:t>
      </w:r>
      <w:r>
        <w:t>: Uses a pre-built ConcurrentHashMap to look up students by lowercase exact name (</w:t>
      </w:r>
      <w:proofErr w:type="gramStart"/>
      <w:r>
        <w:t>O(</w:t>
      </w:r>
      <w:proofErr w:type="gramEnd"/>
      <w:r>
        <w:t>1) time complexity).</w:t>
      </w:r>
      <w:r>
        <w:br/>
        <w:t xml:space="preserve">- </w:t>
      </w:r>
      <w:r w:rsidRPr="00AA381E">
        <w:rPr>
          <w:b/>
          <w:bCs/>
        </w:rPr>
        <w:t>Prefix Search:</w:t>
      </w:r>
      <w:r>
        <w:t xml:space="preserve"> Scans index keys to find matches starting with the given prefix (O(k) where k is number of unique names).</w:t>
      </w:r>
    </w:p>
    <w:p w14:paraId="3172ECEB" w14:textId="77777777" w:rsidR="007D22DA" w:rsidRDefault="00000000">
      <w:pPr>
        <w:pStyle w:val="Heading2"/>
      </w:pPr>
      <w:r>
        <w:t>6. API Endpoints</w:t>
      </w:r>
    </w:p>
    <w:p w14:paraId="20F7D155" w14:textId="29286CC7" w:rsidR="007D22DA" w:rsidRDefault="00000000">
      <w:r>
        <w:t>1. POST /index - Build index from CSV file.</w:t>
      </w:r>
      <w:r>
        <w:br/>
        <w:t xml:space="preserve">   - Params: `csvPath` (optional)</w:t>
      </w:r>
      <w:r>
        <w:br/>
        <w:t xml:space="preserve">   - Response: Stats about loading and indexing.</w:t>
      </w:r>
      <w:r>
        <w:br/>
      </w:r>
      <w:r>
        <w:br/>
        <w:t>2. GET /search - Search students by exact name.</w:t>
      </w:r>
      <w:r>
        <w:br/>
        <w:t xml:space="preserve">   - Params: `name` (required), `mode` (linear|exact)</w:t>
      </w:r>
      <w:r>
        <w:br/>
        <w:t xml:space="preserve">   - Response: List of matching students.</w:t>
      </w:r>
      <w:r>
        <w:br/>
      </w:r>
      <w:r>
        <w:br/>
        <w:t>3. GET /search-prefix - Search students by name prefix.</w:t>
      </w:r>
      <w:r>
        <w:br/>
        <w:t xml:space="preserve">   - Params: `prefix` (required)</w:t>
      </w:r>
      <w:r>
        <w:br/>
        <w:t xml:space="preserve">   - Response: List of matching students.</w:t>
      </w:r>
      <w:r>
        <w:br/>
      </w:r>
      <w:r>
        <w:br/>
        <w:t>4. GET /debug-index - Return the complete index map (for debugging).</w:t>
      </w:r>
    </w:p>
    <w:p w14:paraId="5E267B2D" w14:textId="77777777" w:rsidR="007D22DA" w:rsidRDefault="00000000">
      <w:pPr>
        <w:pStyle w:val="Heading2"/>
      </w:pPr>
      <w:r>
        <w:t>7. Learnings</w:t>
      </w:r>
    </w:p>
    <w:p w14:paraId="05504A43" w14:textId="299A60CE" w:rsidR="007D22DA" w:rsidRDefault="00000000">
      <w:r>
        <w:t>- Spring Boot Basics: Learned how to set up a Spring Boot application, define REST controllers, and use dependency injection.</w:t>
      </w:r>
      <w:r>
        <w:br/>
        <w:t>- Maven: Understood how Maven builds and manages dependencies.</w:t>
      </w:r>
      <w:r>
        <w:br/>
        <w:t>- Multi-threading in Java: Used ForkJoinPool to parallelize CSV parsing.</w:t>
      </w:r>
      <w:r>
        <w:br/>
        <w:t>- Data Structures: Learned how to use ConcurrentHashMap for thread-safe indexing.</w:t>
      </w:r>
      <w:r>
        <w:br/>
        <w:t>- Algorithm Complexity: Compared linear search and hash-based index search.</w:t>
      </w:r>
      <w:r>
        <w:br/>
        <w:t>- REST API Design: Learned how to create endpoints, handle query parameters, and return JSON responses.</w:t>
      </w:r>
      <w:r>
        <w:br/>
        <w:t>- File I/O in Java: Learned how to read CSV files from both classpath and absolute paths.</w:t>
      </w:r>
      <w:r>
        <w:br/>
        <w:t xml:space="preserve">- </w:t>
      </w:r>
      <w:proofErr w:type="spellStart"/>
      <w:r>
        <w:t>OpenCSV</w:t>
      </w:r>
      <w:proofErr w:type="spellEnd"/>
      <w:r>
        <w:t xml:space="preserve"> Library: Used it for parsing CSV data.</w:t>
      </w:r>
      <w:r>
        <w:br/>
        <w:t>- Indexing Concepts: Understood how pre-processing data can significantly improve query performance.</w:t>
      </w:r>
    </w:p>
    <w:p w14:paraId="7FEBA2EA" w14:textId="77777777" w:rsidR="00EE2D81" w:rsidRDefault="00EE2D81"/>
    <w:p w14:paraId="743DA8CE" w14:textId="77777777" w:rsidR="007D22DA" w:rsidRDefault="00000000">
      <w:pPr>
        <w:pStyle w:val="Heading2"/>
      </w:pPr>
      <w:r>
        <w:lastRenderedPageBreak/>
        <w:t>8. Conclusion</w:t>
      </w:r>
    </w:p>
    <w:p w14:paraId="7C81D713" w14:textId="029F09DF" w:rsidR="007D22DA" w:rsidRDefault="00000000">
      <w:r>
        <w:t>This project showcases a practical implementation of an in-memory search engine using Spring Boot. It highlights the trade-offs between different search algorithms, demonstrates the performance benefits of indexing, and serves as a learning project for multi-threading, REST API development, and Java data structures.</w:t>
      </w:r>
    </w:p>
    <w:p w14:paraId="03503EA8" w14:textId="77777777" w:rsidR="00FA2C43" w:rsidRDefault="00FA2C43"/>
    <w:p w14:paraId="315975DC" w14:textId="00F13011" w:rsidR="00FA2C43" w:rsidRDefault="00FA2C43">
      <w:r w:rsidRPr="00FA2C43">
        <w:rPr>
          <w:rStyle w:val="Heading2Char"/>
        </w:rPr>
        <w:t xml:space="preserve">Steps to </w:t>
      </w:r>
      <w:proofErr w:type="gramStart"/>
      <w:r w:rsidRPr="00FA2C43">
        <w:rPr>
          <w:rStyle w:val="Heading2Char"/>
        </w:rPr>
        <w:t>Use</w:t>
      </w:r>
      <w:r>
        <w:t xml:space="preserve"> :</w:t>
      </w:r>
      <w:proofErr w:type="gramEnd"/>
    </w:p>
    <w:p w14:paraId="5EBE46D5" w14:textId="7C4227B4" w:rsidR="00FA2C43" w:rsidRPr="00FA2C43" w:rsidRDefault="00FA2C43" w:rsidP="00FA2C43">
      <w:pPr>
        <w:rPr>
          <w:lang w:val="en-IN"/>
        </w:rPr>
      </w:pPr>
      <w:r w:rsidRPr="00FA2C43">
        <w:rPr>
          <w:rStyle w:val="Heading3Char"/>
          <w:lang w:val="en-IN"/>
        </w:rPr>
        <w:t>Build the full project</w:t>
      </w:r>
    </w:p>
    <w:p w14:paraId="44B0462D" w14:textId="77777777" w:rsidR="00FA2C43" w:rsidRPr="00FA2C43" w:rsidRDefault="00FA2C43" w:rsidP="00FA2C43">
      <w:pPr>
        <w:rPr>
          <w:rFonts w:ascii="Consolas" w:hAnsi="Consolas"/>
          <w:lang w:val="en-IN"/>
        </w:rPr>
      </w:pPr>
      <w:proofErr w:type="spellStart"/>
      <w:r w:rsidRPr="00FA2C43">
        <w:rPr>
          <w:rFonts w:ascii="Consolas" w:hAnsi="Consolas"/>
          <w:lang w:val="en-IN"/>
        </w:rPr>
        <w:t>mvn</w:t>
      </w:r>
      <w:proofErr w:type="spellEnd"/>
      <w:r w:rsidRPr="00FA2C43">
        <w:rPr>
          <w:rFonts w:ascii="Consolas" w:hAnsi="Consolas"/>
          <w:lang w:val="en-IN"/>
        </w:rPr>
        <w:t xml:space="preserve"> clean package</w:t>
      </w:r>
    </w:p>
    <w:p w14:paraId="3980FC4C" w14:textId="77777777" w:rsidR="00FA2C43" w:rsidRPr="00FA2C43" w:rsidRDefault="00FA2C43" w:rsidP="00FA2C43">
      <w:pPr>
        <w:rPr>
          <w:lang w:val="en-IN"/>
        </w:rPr>
      </w:pPr>
      <w:r w:rsidRPr="00FA2C43">
        <w:rPr>
          <w:lang w:val="en-IN"/>
        </w:rPr>
        <w:t>This generates a JAR in target/ (for example student-search-inmemory-0.0.1-SNAPSHOT.jar).</w:t>
      </w:r>
    </w:p>
    <w:p w14:paraId="245BC22F" w14:textId="442B1E27" w:rsidR="00FA2C43" w:rsidRPr="00FA2C43" w:rsidRDefault="00FA2C43" w:rsidP="00FA2C43">
      <w:pPr>
        <w:pStyle w:val="Heading3"/>
        <w:rPr>
          <w:lang w:val="en-IN"/>
        </w:rPr>
      </w:pPr>
      <w:r w:rsidRPr="00FA2C43">
        <w:rPr>
          <w:lang w:val="en-IN"/>
        </w:rPr>
        <w:t>Run the JAR</w:t>
      </w:r>
    </w:p>
    <w:p w14:paraId="6F353EFE" w14:textId="77777777" w:rsidR="00FA2C43" w:rsidRPr="00FA2C43" w:rsidRDefault="00FA2C43" w:rsidP="00FA2C43">
      <w:pPr>
        <w:rPr>
          <w:rFonts w:ascii="Consolas" w:hAnsi="Consolas"/>
          <w:lang w:val="en-IN"/>
        </w:rPr>
      </w:pPr>
      <w:r w:rsidRPr="00FA2C43">
        <w:rPr>
          <w:rFonts w:ascii="Consolas" w:hAnsi="Consolas"/>
          <w:lang w:val="en-IN"/>
        </w:rPr>
        <w:t>java -jar target/student-search-inmemory-0.0.1-SNAPSHOT.jar</w:t>
      </w:r>
    </w:p>
    <w:p w14:paraId="68BE7FC5" w14:textId="4EC5449F" w:rsidR="00FA2C43" w:rsidRPr="00FA2C43" w:rsidRDefault="00FA2C43" w:rsidP="00FA2C43">
      <w:pPr>
        <w:pStyle w:val="Heading3"/>
        <w:rPr>
          <w:lang w:val="en-IN"/>
        </w:rPr>
      </w:pPr>
      <w:r w:rsidRPr="00FA2C43">
        <w:rPr>
          <w:lang w:val="en-IN"/>
        </w:rPr>
        <w:t>Open the app in browser</w:t>
      </w:r>
    </w:p>
    <w:p w14:paraId="6A3F6FCA" w14:textId="0772E460" w:rsidR="00FA2C43" w:rsidRPr="00FA2C43" w:rsidRDefault="00FA2C43" w:rsidP="00FA2C43">
      <w:pPr>
        <w:numPr>
          <w:ilvl w:val="0"/>
          <w:numId w:val="13"/>
        </w:numPr>
        <w:rPr>
          <w:lang w:val="en-IN"/>
        </w:rPr>
      </w:pPr>
      <w:r w:rsidRPr="00FA2C43">
        <w:rPr>
          <w:lang w:val="en-IN"/>
        </w:rPr>
        <w:t>Visit:</w:t>
      </w:r>
      <w:r>
        <w:rPr>
          <w:lang w:val="en-IN"/>
        </w:rPr>
        <w:t xml:space="preserve"> </w:t>
      </w:r>
      <w:r w:rsidRPr="00FA2C43">
        <w:rPr>
          <w:lang w:val="en-IN"/>
        </w:rPr>
        <w:t>http://localhost:8080</w:t>
      </w:r>
    </w:p>
    <w:p w14:paraId="1EB08EB2" w14:textId="77777777" w:rsidR="00FA2C43" w:rsidRPr="00FA2C43" w:rsidRDefault="00FA2C43" w:rsidP="00FA2C43">
      <w:pPr>
        <w:rPr>
          <w:lang w:val="en-IN"/>
        </w:rPr>
      </w:pPr>
      <w:r w:rsidRPr="00FA2C43">
        <w:rPr>
          <w:lang w:val="en-IN"/>
        </w:rPr>
        <w:t>You’ll see the full frontend + backend served from the same place.</w:t>
      </w:r>
    </w:p>
    <w:p w14:paraId="765F153B" w14:textId="6E2E5354" w:rsidR="00FA2C43" w:rsidRPr="00FA2C43" w:rsidRDefault="00FA2C43" w:rsidP="00FA2C43">
      <w:pPr>
        <w:pStyle w:val="Heading3"/>
        <w:rPr>
          <w:lang w:val="en-IN"/>
        </w:rPr>
      </w:pPr>
      <w:r w:rsidRPr="00FA2C43">
        <w:rPr>
          <w:lang w:val="en-IN"/>
        </w:rPr>
        <w:t>Use the App</w:t>
      </w:r>
    </w:p>
    <w:p w14:paraId="38BE7F15" w14:textId="77777777" w:rsidR="00FA2C43" w:rsidRPr="00FA2C43" w:rsidRDefault="00FA2C43" w:rsidP="00FA2C43">
      <w:pPr>
        <w:numPr>
          <w:ilvl w:val="0"/>
          <w:numId w:val="14"/>
        </w:numPr>
        <w:rPr>
          <w:lang w:val="en-IN"/>
        </w:rPr>
      </w:pPr>
      <w:r w:rsidRPr="00FA2C43">
        <w:rPr>
          <w:lang w:val="en-IN"/>
        </w:rPr>
        <w:t xml:space="preserve">If you </w:t>
      </w:r>
      <w:r w:rsidRPr="00FA2C43">
        <w:rPr>
          <w:b/>
          <w:bCs/>
          <w:lang w:val="en-IN"/>
        </w:rPr>
        <w:t>leave CSV path empty</w:t>
      </w:r>
      <w:r w:rsidRPr="00FA2C43">
        <w:rPr>
          <w:lang w:val="en-IN"/>
        </w:rPr>
        <w:t>, it uses the default students.csv in resources.</w:t>
      </w:r>
    </w:p>
    <w:p w14:paraId="7F1E0BD6" w14:textId="77777777" w:rsidR="00FA2C43" w:rsidRPr="00FA2C43" w:rsidRDefault="00FA2C43" w:rsidP="00FA2C43">
      <w:pPr>
        <w:numPr>
          <w:ilvl w:val="0"/>
          <w:numId w:val="14"/>
        </w:numPr>
        <w:rPr>
          <w:lang w:val="en-IN"/>
        </w:rPr>
      </w:pPr>
      <w:r w:rsidRPr="00FA2C43">
        <w:rPr>
          <w:lang w:val="en-IN"/>
        </w:rPr>
        <w:t xml:space="preserve">If you </w:t>
      </w:r>
      <w:r w:rsidRPr="00FA2C43">
        <w:rPr>
          <w:b/>
          <w:bCs/>
          <w:lang w:val="en-IN"/>
        </w:rPr>
        <w:t>enter a full local file path</w:t>
      </w:r>
      <w:r w:rsidRPr="00FA2C43">
        <w:rPr>
          <w:lang w:val="en-IN"/>
        </w:rPr>
        <w:t>, it reads that CSV instead.</w:t>
      </w:r>
    </w:p>
    <w:p w14:paraId="3EB90E53" w14:textId="77777777" w:rsidR="00FA2C43" w:rsidRPr="00FA2C43" w:rsidRDefault="00FA2C43" w:rsidP="00FA2C43">
      <w:pPr>
        <w:numPr>
          <w:ilvl w:val="0"/>
          <w:numId w:val="14"/>
        </w:numPr>
        <w:rPr>
          <w:lang w:val="en-IN"/>
        </w:rPr>
      </w:pPr>
      <w:r w:rsidRPr="00FA2C43">
        <w:rPr>
          <w:lang w:val="en-IN"/>
        </w:rPr>
        <w:t xml:space="preserve">Click </w:t>
      </w:r>
      <w:r w:rsidRPr="00FA2C43">
        <w:rPr>
          <w:b/>
          <w:bCs/>
          <w:lang w:val="en-IN"/>
        </w:rPr>
        <w:t>Build Index</w:t>
      </w:r>
      <w:r w:rsidRPr="00FA2C43">
        <w:rPr>
          <w:lang w:val="en-IN"/>
        </w:rPr>
        <w:t xml:space="preserve"> to load and index the data.</w:t>
      </w:r>
    </w:p>
    <w:p w14:paraId="19FBA717" w14:textId="77777777" w:rsidR="00FA2C43" w:rsidRPr="00FA2C43" w:rsidRDefault="00FA2C43" w:rsidP="00B9444C">
      <w:pPr>
        <w:pStyle w:val="Heading3"/>
        <w:rPr>
          <w:lang w:val="en-IN"/>
        </w:rPr>
      </w:pPr>
      <w:r w:rsidRPr="00FA2C43">
        <w:rPr>
          <w:lang w:val="en-IN"/>
        </w:rPr>
        <w:t>Step A — Build Index</w:t>
      </w:r>
    </w:p>
    <w:p w14:paraId="6645D314" w14:textId="77777777" w:rsidR="00FA2C43" w:rsidRPr="00FA2C43" w:rsidRDefault="00FA2C43" w:rsidP="00FA2C43">
      <w:pPr>
        <w:numPr>
          <w:ilvl w:val="0"/>
          <w:numId w:val="17"/>
        </w:numPr>
        <w:rPr>
          <w:lang w:val="en-IN"/>
        </w:rPr>
      </w:pPr>
      <w:r w:rsidRPr="00FA2C43">
        <w:rPr>
          <w:lang w:val="en-IN"/>
        </w:rPr>
        <w:t>Open http://localhost:3000.</w:t>
      </w:r>
    </w:p>
    <w:p w14:paraId="1FBF892C" w14:textId="77777777" w:rsidR="00FA2C43" w:rsidRPr="00FA2C43" w:rsidRDefault="00FA2C43" w:rsidP="00FA2C43">
      <w:pPr>
        <w:numPr>
          <w:ilvl w:val="0"/>
          <w:numId w:val="17"/>
        </w:numPr>
        <w:rPr>
          <w:lang w:val="en-IN"/>
        </w:rPr>
      </w:pPr>
      <w:r w:rsidRPr="00FA2C43">
        <w:rPr>
          <w:lang w:val="en-IN"/>
        </w:rPr>
        <w:t xml:space="preserve">If you </w:t>
      </w:r>
      <w:r w:rsidRPr="00FA2C43">
        <w:rPr>
          <w:b/>
          <w:bCs/>
          <w:lang w:val="en-IN"/>
        </w:rPr>
        <w:t>want to use default CSV</w:t>
      </w:r>
      <w:r w:rsidRPr="00FA2C43">
        <w:rPr>
          <w:lang w:val="en-IN"/>
        </w:rPr>
        <w:t xml:space="preserve"> (bundled in backend), leave the </w:t>
      </w:r>
      <w:r w:rsidRPr="00FA2C43">
        <w:rPr>
          <w:b/>
          <w:bCs/>
          <w:lang w:val="en-IN"/>
        </w:rPr>
        <w:t>Optional: absolute CSV file path</w:t>
      </w:r>
      <w:r w:rsidRPr="00FA2C43">
        <w:rPr>
          <w:lang w:val="en-IN"/>
        </w:rPr>
        <w:t xml:space="preserve"> field empty.</w:t>
      </w:r>
    </w:p>
    <w:p w14:paraId="11FE2DD6" w14:textId="77777777" w:rsidR="00FA2C43" w:rsidRPr="00FA2C43" w:rsidRDefault="00FA2C43" w:rsidP="00FA2C43">
      <w:pPr>
        <w:numPr>
          <w:ilvl w:val="0"/>
          <w:numId w:val="17"/>
        </w:numPr>
        <w:rPr>
          <w:lang w:val="en-IN"/>
        </w:rPr>
      </w:pPr>
      <w:r w:rsidRPr="00FA2C43">
        <w:rPr>
          <w:lang w:val="en-IN"/>
        </w:rPr>
        <w:t xml:space="preserve">If you </w:t>
      </w:r>
      <w:r w:rsidRPr="00FA2C43">
        <w:rPr>
          <w:b/>
          <w:bCs/>
          <w:lang w:val="en-IN"/>
        </w:rPr>
        <w:t>want to use your own CSV</w:t>
      </w:r>
      <w:r w:rsidRPr="00FA2C43">
        <w:rPr>
          <w:lang w:val="en-IN"/>
        </w:rPr>
        <w:t xml:space="preserve">, enter its </w:t>
      </w:r>
      <w:r w:rsidRPr="00FA2C43">
        <w:rPr>
          <w:b/>
          <w:bCs/>
          <w:lang w:val="en-IN"/>
        </w:rPr>
        <w:t>full file path</w:t>
      </w:r>
      <w:r w:rsidRPr="00FA2C43">
        <w:rPr>
          <w:lang w:val="en-IN"/>
        </w:rPr>
        <w:t xml:space="preserve"> (e.g., D:\Data\my_students.csv).</w:t>
      </w:r>
    </w:p>
    <w:p w14:paraId="5F311DD7" w14:textId="77777777" w:rsidR="00FA2C43" w:rsidRPr="00FA2C43" w:rsidRDefault="00FA2C43" w:rsidP="00FA2C43">
      <w:pPr>
        <w:numPr>
          <w:ilvl w:val="0"/>
          <w:numId w:val="17"/>
        </w:numPr>
        <w:rPr>
          <w:lang w:val="en-IN"/>
        </w:rPr>
      </w:pPr>
      <w:r w:rsidRPr="00FA2C43">
        <w:rPr>
          <w:lang w:val="en-IN"/>
        </w:rPr>
        <w:t xml:space="preserve">Click </w:t>
      </w:r>
      <w:r w:rsidRPr="00FA2C43">
        <w:rPr>
          <w:b/>
          <w:bCs/>
          <w:lang w:val="en-IN"/>
        </w:rPr>
        <w:t>"Build Index"</w:t>
      </w:r>
      <w:r w:rsidRPr="00FA2C43">
        <w:rPr>
          <w:lang w:val="en-IN"/>
        </w:rPr>
        <w:t>.</w:t>
      </w:r>
    </w:p>
    <w:p w14:paraId="7A52BCA9" w14:textId="77777777" w:rsidR="00FA2C43" w:rsidRPr="00FA2C43" w:rsidRDefault="00FA2C43" w:rsidP="00FA2C43">
      <w:pPr>
        <w:numPr>
          <w:ilvl w:val="1"/>
          <w:numId w:val="17"/>
        </w:numPr>
        <w:rPr>
          <w:lang w:val="en-IN"/>
        </w:rPr>
      </w:pPr>
      <w:r w:rsidRPr="00FA2C43">
        <w:rPr>
          <w:lang w:val="en-IN"/>
        </w:rPr>
        <w:t xml:space="preserve">The backend reads CSV, parses it, builds </w:t>
      </w:r>
      <w:r w:rsidRPr="00FA2C43">
        <w:rPr>
          <w:b/>
          <w:bCs/>
          <w:lang w:val="en-IN"/>
        </w:rPr>
        <w:t>in-memory index</w:t>
      </w:r>
      <w:r w:rsidRPr="00FA2C43">
        <w:rPr>
          <w:lang w:val="en-IN"/>
        </w:rPr>
        <w:t xml:space="preserve"> (multi-threaded).</w:t>
      </w:r>
    </w:p>
    <w:p w14:paraId="531C8D63" w14:textId="77777777" w:rsidR="00FA2C43" w:rsidRPr="00FA2C43" w:rsidRDefault="00FA2C43" w:rsidP="00FA2C43">
      <w:pPr>
        <w:numPr>
          <w:ilvl w:val="1"/>
          <w:numId w:val="17"/>
        </w:numPr>
        <w:rPr>
          <w:lang w:val="en-IN"/>
        </w:rPr>
      </w:pPr>
      <w:r w:rsidRPr="00FA2C43">
        <w:rPr>
          <w:lang w:val="en-IN"/>
        </w:rPr>
        <w:t>You’ll see stats like:</w:t>
      </w:r>
    </w:p>
    <w:p w14:paraId="1C724D93" w14:textId="6F4949BC" w:rsidR="00FA2C43" w:rsidRPr="00FA2C43" w:rsidRDefault="00FA2C43" w:rsidP="00FA2C43">
      <w:pPr>
        <w:numPr>
          <w:ilvl w:val="1"/>
          <w:numId w:val="17"/>
        </w:numPr>
        <w:rPr>
          <w:lang w:val="en-IN"/>
        </w:rPr>
      </w:pPr>
      <w:r w:rsidRPr="00FA2C43">
        <w:rPr>
          <w:lang w:val="en-IN"/>
        </w:rPr>
        <w:t xml:space="preserve">Rows: 100000, Unique names: 100, Parse: 54 </w:t>
      </w:r>
      <w:proofErr w:type="spellStart"/>
      <w:r w:rsidRPr="00FA2C43">
        <w:rPr>
          <w:lang w:val="en-IN"/>
        </w:rPr>
        <w:t>ms</w:t>
      </w:r>
      <w:proofErr w:type="spellEnd"/>
      <w:r w:rsidRPr="00FA2C43">
        <w:rPr>
          <w:lang w:val="en-IN"/>
        </w:rPr>
        <w:t xml:space="preserve">, Index: 33 </w:t>
      </w:r>
      <w:proofErr w:type="spellStart"/>
      <w:r w:rsidRPr="00FA2C43">
        <w:rPr>
          <w:lang w:val="en-IN"/>
        </w:rPr>
        <w:t>ms</w:t>
      </w:r>
      <w:proofErr w:type="spellEnd"/>
    </w:p>
    <w:p w14:paraId="6816C050" w14:textId="77777777" w:rsidR="00FA2C43" w:rsidRPr="00FA2C43" w:rsidRDefault="00FA2C43" w:rsidP="00B9444C">
      <w:pPr>
        <w:pStyle w:val="Heading3"/>
        <w:rPr>
          <w:lang w:val="en-IN"/>
        </w:rPr>
      </w:pPr>
      <w:r w:rsidRPr="00FA2C43">
        <w:rPr>
          <w:lang w:val="en-IN"/>
        </w:rPr>
        <w:lastRenderedPageBreak/>
        <w:t>Step B — Search Students</w:t>
      </w:r>
    </w:p>
    <w:p w14:paraId="4BDCBAF1" w14:textId="77777777" w:rsidR="00FA2C43" w:rsidRPr="00FA2C43" w:rsidRDefault="00FA2C43" w:rsidP="00FA2C43">
      <w:pPr>
        <w:numPr>
          <w:ilvl w:val="0"/>
          <w:numId w:val="18"/>
        </w:numPr>
        <w:rPr>
          <w:lang w:val="en-IN"/>
        </w:rPr>
      </w:pPr>
      <w:r w:rsidRPr="00FA2C43">
        <w:rPr>
          <w:lang w:val="en-IN"/>
        </w:rPr>
        <w:t>Enter a name or prefix in the search box.</w:t>
      </w:r>
    </w:p>
    <w:p w14:paraId="6DFC8F62" w14:textId="77777777" w:rsidR="00FA2C43" w:rsidRPr="00FA2C43" w:rsidRDefault="00FA2C43" w:rsidP="00FA2C43">
      <w:pPr>
        <w:numPr>
          <w:ilvl w:val="0"/>
          <w:numId w:val="18"/>
        </w:numPr>
        <w:rPr>
          <w:lang w:val="en-IN"/>
        </w:rPr>
      </w:pPr>
      <w:r w:rsidRPr="00FA2C43">
        <w:rPr>
          <w:lang w:val="en-IN"/>
        </w:rPr>
        <w:t xml:space="preserve">Choose </w:t>
      </w:r>
      <w:r w:rsidRPr="00FA2C43">
        <w:rPr>
          <w:b/>
          <w:bCs/>
          <w:lang w:val="en-IN"/>
        </w:rPr>
        <w:t>mode</w:t>
      </w:r>
      <w:r w:rsidRPr="00FA2C43">
        <w:rPr>
          <w:lang w:val="en-IN"/>
        </w:rPr>
        <w:t>:</w:t>
      </w:r>
    </w:p>
    <w:p w14:paraId="0D1588A8" w14:textId="77777777" w:rsidR="00FA2C43" w:rsidRPr="00FA2C43" w:rsidRDefault="00FA2C43" w:rsidP="00FA2C43">
      <w:pPr>
        <w:numPr>
          <w:ilvl w:val="1"/>
          <w:numId w:val="18"/>
        </w:numPr>
        <w:rPr>
          <w:lang w:val="en-IN"/>
        </w:rPr>
      </w:pPr>
      <w:r w:rsidRPr="00FA2C43">
        <w:rPr>
          <w:b/>
          <w:bCs/>
          <w:lang w:val="en-IN"/>
        </w:rPr>
        <w:t>linear</w:t>
      </w:r>
      <w:r w:rsidRPr="00FA2C43">
        <w:rPr>
          <w:lang w:val="en-IN"/>
        </w:rPr>
        <w:t xml:space="preserve"> → Scans all records (slower for big data).</w:t>
      </w:r>
    </w:p>
    <w:p w14:paraId="0E2857CC" w14:textId="77777777" w:rsidR="00FA2C43" w:rsidRPr="00FA2C43" w:rsidRDefault="00FA2C43" w:rsidP="00FA2C43">
      <w:pPr>
        <w:numPr>
          <w:ilvl w:val="1"/>
          <w:numId w:val="18"/>
        </w:numPr>
        <w:rPr>
          <w:lang w:val="en-IN"/>
        </w:rPr>
      </w:pPr>
      <w:r w:rsidRPr="00FA2C43">
        <w:rPr>
          <w:b/>
          <w:bCs/>
          <w:lang w:val="en-IN"/>
        </w:rPr>
        <w:t>index</w:t>
      </w:r>
      <w:r w:rsidRPr="00FA2C43">
        <w:rPr>
          <w:lang w:val="en-IN"/>
        </w:rPr>
        <w:t xml:space="preserve"> → Uses prebuilt in-memory map (fast).</w:t>
      </w:r>
    </w:p>
    <w:p w14:paraId="3CBCDA84" w14:textId="77777777" w:rsidR="00FA2C43" w:rsidRPr="00FA2C43" w:rsidRDefault="00FA2C43" w:rsidP="00FA2C43">
      <w:pPr>
        <w:numPr>
          <w:ilvl w:val="0"/>
          <w:numId w:val="18"/>
        </w:numPr>
        <w:rPr>
          <w:lang w:val="en-IN"/>
        </w:rPr>
      </w:pPr>
      <w:r w:rsidRPr="00FA2C43">
        <w:rPr>
          <w:lang w:val="en-IN"/>
        </w:rPr>
        <w:t xml:space="preserve">Choose </w:t>
      </w:r>
      <w:r w:rsidRPr="00FA2C43">
        <w:rPr>
          <w:b/>
          <w:bCs/>
          <w:lang w:val="en-IN"/>
        </w:rPr>
        <w:t>match type</w:t>
      </w:r>
      <w:r w:rsidRPr="00FA2C43">
        <w:rPr>
          <w:lang w:val="en-IN"/>
        </w:rPr>
        <w:t>:</w:t>
      </w:r>
    </w:p>
    <w:p w14:paraId="3417D6A4" w14:textId="77777777" w:rsidR="00FA2C43" w:rsidRPr="00FA2C43" w:rsidRDefault="00FA2C43" w:rsidP="00FA2C43">
      <w:pPr>
        <w:numPr>
          <w:ilvl w:val="1"/>
          <w:numId w:val="18"/>
        </w:numPr>
        <w:rPr>
          <w:lang w:val="en-IN"/>
        </w:rPr>
      </w:pPr>
      <w:r w:rsidRPr="00FA2C43">
        <w:rPr>
          <w:b/>
          <w:bCs/>
          <w:lang w:val="en-IN"/>
        </w:rPr>
        <w:t>exact</w:t>
      </w:r>
      <w:r w:rsidRPr="00FA2C43">
        <w:rPr>
          <w:lang w:val="en-IN"/>
        </w:rPr>
        <w:t xml:space="preserve"> → Name must match exactly.</w:t>
      </w:r>
    </w:p>
    <w:p w14:paraId="11921F82" w14:textId="77777777" w:rsidR="00FA2C43" w:rsidRPr="00FA2C43" w:rsidRDefault="00FA2C43" w:rsidP="00FA2C43">
      <w:pPr>
        <w:numPr>
          <w:ilvl w:val="1"/>
          <w:numId w:val="18"/>
        </w:numPr>
        <w:rPr>
          <w:lang w:val="en-IN"/>
        </w:rPr>
      </w:pPr>
      <w:r w:rsidRPr="00FA2C43">
        <w:rPr>
          <w:b/>
          <w:bCs/>
          <w:lang w:val="en-IN"/>
        </w:rPr>
        <w:t>prefix</w:t>
      </w:r>
      <w:r w:rsidRPr="00FA2C43">
        <w:rPr>
          <w:lang w:val="en-IN"/>
        </w:rPr>
        <w:t xml:space="preserve"> → Name must start with your search text.</w:t>
      </w:r>
    </w:p>
    <w:p w14:paraId="2DCF6E1B" w14:textId="77777777" w:rsidR="00FA2C43" w:rsidRPr="00FA2C43" w:rsidRDefault="00FA2C43" w:rsidP="00FA2C43">
      <w:pPr>
        <w:numPr>
          <w:ilvl w:val="0"/>
          <w:numId w:val="18"/>
        </w:numPr>
        <w:rPr>
          <w:lang w:val="en-IN"/>
        </w:rPr>
      </w:pPr>
      <w:r w:rsidRPr="00FA2C43">
        <w:rPr>
          <w:lang w:val="en-IN"/>
        </w:rPr>
        <w:t xml:space="preserve">Click </w:t>
      </w:r>
      <w:r w:rsidRPr="00FA2C43">
        <w:rPr>
          <w:b/>
          <w:bCs/>
          <w:lang w:val="en-IN"/>
        </w:rPr>
        <w:t>Search</w:t>
      </w:r>
      <w:r w:rsidRPr="00FA2C43">
        <w:rPr>
          <w:lang w:val="en-IN"/>
        </w:rPr>
        <w:t>.</w:t>
      </w:r>
    </w:p>
    <w:p w14:paraId="09BFDE46" w14:textId="77777777" w:rsidR="00FA2C43" w:rsidRPr="00FA2C43" w:rsidRDefault="00FA2C43" w:rsidP="00FA2C43">
      <w:pPr>
        <w:numPr>
          <w:ilvl w:val="0"/>
          <w:numId w:val="18"/>
        </w:numPr>
        <w:rPr>
          <w:lang w:val="en-IN"/>
        </w:rPr>
      </w:pPr>
      <w:r w:rsidRPr="00FA2C43">
        <w:rPr>
          <w:lang w:val="en-IN"/>
        </w:rPr>
        <w:t>Results table will display matching students.</w:t>
      </w:r>
    </w:p>
    <w:p w14:paraId="3DAF0D40" w14:textId="77777777" w:rsidR="00FA2C43" w:rsidRPr="00FA2C43" w:rsidRDefault="00FA2C43" w:rsidP="00FA2C43">
      <w:pPr>
        <w:rPr>
          <w:lang w:val="en-IN"/>
        </w:rPr>
      </w:pPr>
    </w:p>
    <w:sectPr w:rsidR="00FA2C43" w:rsidRPr="00FA2C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76AC8"/>
    <w:multiLevelType w:val="hybridMultilevel"/>
    <w:tmpl w:val="9B56D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BA5E11"/>
    <w:multiLevelType w:val="hybridMultilevel"/>
    <w:tmpl w:val="5E566372"/>
    <w:lvl w:ilvl="0" w:tplc="91A0211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58309B"/>
    <w:multiLevelType w:val="hybridMultilevel"/>
    <w:tmpl w:val="6E1EF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DE72DC"/>
    <w:multiLevelType w:val="hybridMultilevel"/>
    <w:tmpl w:val="9B0A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DC1207"/>
    <w:multiLevelType w:val="hybridMultilevel"/>
    <w:tmpl w:val="9836D11A"/>
    <w:lvl w:ilvl="0" w:tplc="0748D7C0">
      <w:start w:val="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40570D"/>
    <w:multiLevelType w:val="hybridMultilevel"/>
    <w:tmpl w:val="E6D05A7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5071DC"/>
    <w:multiLevelType w:val="multilevel"/>
    <w:tmpl w:val="AF142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669A7"/>
    <w:multiLevelType w:val="hybridMultilevel"/>
    <w:tmpl w:val="474C9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932C15"/>
    <w:multiLevelType w:val="multilevel"/>
    <w:tmpl w:val="CEC0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205BFF"/>
    <w:multiLevelType w:val="multilevel"/>
    <w:tmpl w:val="0DF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61347"/>
    <w:multiLevelType w:val="multilevel"/>
    <w:tmpl w:val="80E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349820">
    <w:abstractNumId w:val="8"/>
  </w:num>
  <w:num w:numId="2" w16cid:durableId="343939722">
    <w:abstractNumId w:val="6"/>
  </w:num>
  <w:num w:numId="3" w16cid:durableId="437796811">
    <w:abstractNumId w:val="5"/>
  </w:num>
  <w:num w:numId="4" w16cid:durableId="981884706">
    <w:abstractNumId w:val="4"/>
  </w:num>
  <w:num w:numId="5" w16cid:durableId="499779277">
    <w:abstractNumId w:val="7"/>
  </w:num>
  <w:num w:numId="6" w16cid:durableId="714963321">
    <w:abstractNumId w:val="3"/>
  </w:num>
  <w:num w:numId="7" w16cid:durableId="654259341">
    <w:abstractNumId w:val="2"/>
  </w:num>
  <w:num w:numId="8" w16cid:durableId="407728431">
    <w:abstractNumId w:val="1"/>
  </w:num>
  <w:num w:numId="9" w16cid:durableId="136144843">
    <w:abstractNumId w:val="0"/>
  </w:num>
  <w:num w:numId="10" w16cid:durableId="1608005140">
    <w:abstractNumId w:val="12"/>
  </w:num>
  <w:num w:numId="11" w16cid:durableId="614559463">
    <w:abstractNumId w:val="14"/>
  </w:num>
  <w:num w:numId="12" w16cid:durableId="220751652">
    <w:abstractNumId w:val="16"/>
  </w:num>
  <w:num w:numId="13" w16cid:durableId="1291588991">
    <w:abstractNumId w:val="19"/>
  </w:num>
  <w:num w:numId="14" w16cid:durableId="1703284769">
    <w:abstractNumId w:val="18"/>
  </w:num>
  <w:num w:numId="15" w16cid:durableId="1306470185">
    <w:abstractNumId w:val="9"/>
  </w:num>
  <w:num w:numId="16" w16cid:durableId="1014304209">
    <w:abstractNumId w:val="10"/>
  </w:num>
  <w:num w:numId="17" w16cid:durableId="446627861">
    <w:abstractNumId w:val="15"/>
  </w:num>
  <w:num w:numId="18" w16cid:durableId="1596279431">
    <w:abstractNumId w:val="17"/>
  </w:num>
  <w:num w:numId="19" w16cid:durableId="441220904">
    <w:abstractNumId w:val="13"/>
  </w:num>
  <w:num w:numId="20" w16cid:durableId="1825245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22DA"/>
    <w:rsid w:val="007D6B8E"/>
    <w:rsid w:val="00AA1D8D"/>
    <w:rsid w:val="00AA381E"/>
    <w:rsid w:val="00B47730"/>
    <w:rsid w:val="00B9444C"/>
    <w:rsid w:val="00CB0664"/>
    <w:rsid w:val="00E47397"/>
    <w:rsid w:val="00EE2D81"/>
    <w:rsid w:val="00FA2C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2CC90"/>
  <w14:defaultImageDpi w14:val="300"/>
  <w15:docId w15:val="{76BF8169-CE3C-4060-8DE4-17AF4AA7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KUSHAGRA PATHAK</cp:lastModifiedBy>
  <cp:revision>5</cp:revision>
  <dcterms:created xsi:type="dcterms:W3CDTF">2013-12-23T23:15:00Z</dcterms:created>
  <dcterms:modified xsi:type="dcterms:W3CDTF">2025-08-14T13:20:00Z</dcterms:modified>
  <cp:category/>
</cp:coreProperties>
</file>